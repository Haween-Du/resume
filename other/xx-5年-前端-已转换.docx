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00" w:h="16820"/>
          <w:pgMar w:top="0" w:right="620" w:bottom="0" w:left="340" w:header="720" w:footer="720" w:gutter="0"/>
          <w:cols w:space="720" w:num="1"/>
        </w:sectPr>
      </w:pPr>
    </w:p>
    <w:p>
      <w:pPr>
        <w:pStyle w:val="4"/>
        <w:spacing w:before="8"/>
        <w:rPr>
          <w:rFonts w:ascii="Times New Roman"/>
          <w:sz w:val="39"/>
        </w:rPr>
      </w:pPr>
    </w:p>
    <w:p>
      <w:pPr>
        <w:pStyle w:val="5"/>
      </w:pPr>
      <w:r>
        <w:t>Xx</w:t>
      </w:r>
    </w:p>
    <w:p>
      <w:pPr>
        <w:pStyle w:val="4"/>
        <w:spacing w:before="67"/>
        <w:ind w:left="145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554355</wp:posOffset>
            </wp:positionH>
            <wp:positionV relativeFrom="paragraph">
              <wp:posOffset>434340</wp:posOffset>
            </wp:positionV>
            <wp:extent cx="6534785" cy="488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911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应聘岗位：前端开发相关岗位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spacing w:before="7"/>
        <w:rPr>
          <w:sz w:val="17"/>
        </w:rPr>
      </w:pPr>
    </w:p>
    <w:p>
      <w:pPr>
        <w:spacing w:before="0"/>
        <w:ind w:left="106" w:right="0" w:firstLine="0"/>
        <w:jc w:val="left"/>
        <w:rPr>
          <w:sz w:val="24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616585</wp:posOffset>
            </wp:positionH>
            <wp:positionV relativeFrom="paragraph">
              <wp:posOffset>221615</wp:posOffset>
            </wp:positionV>
            <wp:extent cx="6324600" cy="717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9"/>
        </w:rPr>
        <w:drawing>
          <wp:inline distT="0" distB="0" distL="0" distR="0">
            <wp:extent cx="260350" cy="2603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" cy="2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8"/>
          <w:sz w:val="20"/>
        </w:rPr>
        <w:t xml:space="preserve"> </w:t>
      </w:r>
      <w:r>
        <w:rPr>
          <w:color w:val="365F91"/>
          <w:sz w:val="24"/>
        </w:rPr>
        <w:t>个 人 亮 点</w:t>
      </w:r>
    </w:p>
    <w:p>
      <w:pPr>
        <w:pStyle w:val="4"/>
        <w:spacing w:before="11"/>
        <w:rPr>
          <w:sz w:val="30"/>
        </w:rPr>
      </w:pPr>
    </w:p>
    <w:p>
      <w:pPr>
        <w:pStyle w:val="4"/>
        <w:spacing w:before="1"/>
        <w:ind w:left="1373"/>
      </w:pPr>
      <w:r>
        <w:rPr>
          <w:spacing w:val="-18"/>
        </w:rPr>
        <w:t xml:space="preserve">掘金 </w:t>
      </w:r>
      <w:r>
        <w:t>2020</w:t>
      </w:r>
      <w:r>
        <w:rPr>
          <w:spacing w:val="-2"/>
        </w:rPr>
        <w:t xml:space="preserve"> 年度优秀创作者</w:t>
      </w:r>
      <w:r>
        <w:t>No.6（1500</w:t>
      </w:r>
      <w:r>
        <w:rPr>
          <w:spacing w:val="-10"/>
        </w:rPr>
        <w:t xml:space="preserve"> 创作者参赛</w:t>
      </w:r>
      <w:r>
        <w:t>）</w:t>
      </w:r>
    </w:p>
    <w:p>
      <w:pPr>
        <w:pStyle w:val="4"/>
        <w:spacing w:before="69" w:line="321" w:lineRule="auto"/>
        <w:ind w:left="106" w:right="2736"/>
        <w:jc w:val="both"/>
      </w:pPr>
      <w:r>
        <w:br w:type="column"/>
      </w:r>
      <w:r>
        <w:rPr>
          <w:spacing w:val="-4"/>
        </w:rPr>
        <w:t xml:space="preserve">工作年限： 联系电话： </w:t>
      </w:r>
      <w:r>
        <w:t>邮箱：</w:t>
      </w:r>
    </w:p>
    <w:p>
      <w:pPr>
        <w:pStyle w:val="4"/>
        <w:spacing w:line="267" w:lineRule="exact"/>
        <w:ind w:left="106"/>
      </w:pPr>
      <w:r>
        <w:rPr>
          <w:w w:val="95"/>
        </w:rPr>
        <w:t>学历：</w:t>
      </w:r>
    </w:p>
    <w:p>
      <w:pPr>
        <w:spacing w:after="0" w:line="267" w:lineRule="exact"/>
        <w:sectPr>
          <w:type w:val="continuous"/>
          <w:pgSz w:w="11900" w:h="16820"/>
          <w:pgMar w:top="0" w:right="620" w:bottom="0" w:left="340" w:header="720" w:footer="720" w:gutter="0"/>
          <w:cols w:equalWidth="0" w:num="2">
            <w:col w:w="6241" w:space="806"/>
            <w:col w:w="3893"/>
          </w:cols>
        </w:sectPr>
      </w:pPr>
    </w:p>
    <w:p>
      <w:pPr>
        <w:pStyle w:val="4"/>
        <w:spacing w:before="1"/>
        <w:rPr>
          <w:sz w:val="10"/>
        </w:rPr>
      </w:pPr>
    </w:p>
    <w:p>
      <w:pPr>
        <w:pStyle w:val="4"/>
        <w:spacing w:before="69"/>
        <w:ind w:left="1373"/>
      </w:pPr>
      <w:r>
        <w:t>掘金优秀作者-博客地址：</w:t>
      </w:r>
      <w:r>
        <w:fldChar w:fldCharType="begin"/>
      </w:r>
      <w:r>
        <w:instrText xml:space="preserve"> HYPERLINK "https://juejin.cn/user/3104676570214286/posts" \h </w:instrText>
      </w:r>
      <w:r>
        <w:fldChar w:fldCharType="separate"/>
      </w:r>
      <w:r>
        <w:rPr>
          <w:color w:val="0000FF"/>
          <w:u w:val="single" w:color="0000FF"/>
        </w:rPr>
        <w:t>https://juejin.cn/user/3104676570214286/posts</w:t>
      </w:r>
      <w:r>
        <w:rPr>
          <w:color w:val="0000FF"/>
          <w:u w:val="single" w:color="0000FF"/>
        </w:rPr>
        <w:fldChar w:fldCharType="end"/>
      </w:r>
    </w:p>
    <w:p>
      <w:pPr>
        <w:pStyle w:val="4"/>
        <w:spacing w:before="1"/>
        <w:rPr>
          <w:sz w:val="10"/>
        </w:rPr>
      </w:pPr>
    </w:p>
    <w:p>
      <w:pPr>
        <w:pStyle w:val="4"/>
        <w:spacing w:before="70"/>
        <w:ind w:left="1373"/>
      </w:pPr>
      <w:r>
        <w:t>五年前端工作经验 两年带团队经验（团队人数在五人以上）</w:t>
      </w:r>
    </w:p>
    <w:p>
      <w:pPr>
        <w:pStyle w:val="4"/>
        <w:spacing w:before="5"/>
        <w:rPr>
          <w:sz w:val="28"/>
        </w:rPr>
      </w:pPr>
    </w:p>
    <w:p>
      <w:pPr>
        <w:pStyle w:val="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616585</wp:posOffset>
            </wp:positionH>
            <wp:positionV relativeFrom="paragraph">
              <wp:posOffset>218440</wp:posOffset>
            </wp:positionV>
            <wp:extent cx="6290945" cy="7112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958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283210</wp:posOffset>
            </wp:positionH>
            <wp:positionV relativeFrom="paragraph">
              <wp:posOffset>1905</wp:posOffset>
            </wp:positionV>
            <wp:extent cx="269875" cy="274320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工 作 经 历</w:t>
      </w:r>
    </w:p>
    <w:p>
      <w:pPr>
        <w:pStyle w:val="4"/>
        <w:spacing w:before="2"/>
        <w:rPr>
          <w:sz w:val="8"/>
        </w:rPr>
      </w:pPr>
    </w:p>
    <w:p>
      <w:pPr>
        <w:pStyle w:val="3"/>
        <w:ind w:right="906"/>
        <w:jc w:val="right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48260</wp:posOffset>
                </wp:positionV>
                <wp:extent cx="1239520" cy="397510"/>
                <wp:effectExtent l="635" t="0" r="4445" b="9525"/>
                <wp:wrapNone/>
                <wp:docPr id="1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520" cy="397510"/>
                          <a:chOff x="742" y="76"/>
                          <a:chExt cx="1952" cy="626"/>
                        </a:xfrm>
                      </wpg:grpSpPr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1" y="224"/>
                            <a:ext cx="1952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文本框 4"/>
                        <wps:cNvSpPr txBox="1"/>
                        <wps:spPr>
                          <a:xfrm>
                            <a:off x="741" y="76"/>
                            <a:ext cx="1952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5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before="78"/>
                                <w:ind w:left="5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pacing w:val="-1"/>
                                  <w:sz w:val="22"/>
                                </w:rPr>
                                <w:t>Xxxx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职位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7.05pt;margin-top:3.8pt;height:31.3pt;width:97.6pt;mso-position-horizontal-relative:page;z-index:251662336;mso-width-relative:page;mso-height-relative:page;" coordorigin="742,76" coordsize="1952,626" o:gfxdata="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">
                <o:lock v:ext="edit" aspectratio="f"/>
                <v:shape id="图片 3" o:spid="_x0000_s1026" o:spt="75" alt="" type="#_x0000_t75" style="position:absolute;left:741;top:224;height:478;width:1952;" filled="f" o:preferrelative="t" stroked="f" coordsize="21600,21600" o:gfxdata="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mTGy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shape id="文本框 4" o:spid="_x0000_s1026" o:spt="202" type="#_x0000_t202" style="position:absolute;left:741;top:76;height:626;width:1952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5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xxxx</w:t>
                        </w:r>
                        <w:r>
                          <w:rPr>
                            <w:spacing w:val="21"/>
                            <w:sz w:val="22"/>
                          </w:rPr>
                          <w:t>公司</w:t>
                        </w:r>
                      </w:p>
                      <w:p>
                        <w:pPr>
                          <w:spacing w:before="78"/>
                          <w:ind w:left="5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spacing w:val="-1"/>
                            <w:sz w:val="22"/>
                          </w:rPr>
                          <w:t>Xxxx</w:t>
                        </w:r>
                        <w:r>
                          <w:rPr>
                            <w:spacing w:val="-1"/>
                            <w:sz w:val="22"/>
                          </w:rPr>
                          <w:t>职位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14"/>
        </w:rPr>
        <w:t>2020</w:t>
      </w:r>
      <w:r>
        <w:rPr>
          <w:spacing w:val="-39"/>
        </w:rPr>
        <w:t xml:space="preserve">. </w:t>
      </w:r>
      <w:r>
        <w:t>8</w:t>
      </w:r>
      <w:r>
        <w:rPr>
          <w:spacing w:val="29"/>
        </w:rPr>
        <w:t xml:space="preserve"> - 至今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70"/>
        <w:ind w:left="1239"/>
      </w:pPr>
      <w:r>
        <w:t>带领前端团队七人</w:t>
      </w:r>
    </w:p>
    <w:p>
      <w:pPr>
        <w:pStyle w:val="9"/>
        <w:numPr>
          <w:ilvl w:val="0"/>
          <w:numId w:val="1"/>
        </w:numPr>
        <w:tabs>
          <w:tab w:val="left" w:pos="1554"/>
        </w:tabs>
        <w:spacing w:before="43" w:after="0" w:line="240" w:lineRule="auto"/>
        <w:ind w:left="1553" w:right="0" w:hanging="315"/>
        <w:jc w:val="left"/>
        <w:rPr>
          <w:sz w:val="21"/>
        </w:rPr>
      </w:pPr>
      <w:r>
        <w:rPr>
          <w:sz w:val="21"/>
        </w:rPr>
        <w:t>xxx</w:t>
      </w:r>
    </w:p>
    <w:p>
      <w:pPr>
        <w:pStyle w:val="9"/>
        <w:numPr>
          <w:ilvl w:val="0"/>
          <w:numId w:val="1"/>
        </w:numPr>
        <w:tabs>
          <w:tab w:val="left" w:pos="1554"/>
        </w:tabs>
        <w:spacing w:before="43" w:after="0" w:line="240" w:lineRule="auto"/>
        <w:ind w:left="1553" w:right="0" w:hanging="315"/>
        <w:jc w:val="left"/>
        <w:rPr>
          <w:sz w:val="21"/>
        </w:rPr>
      </w:pPr>
      <w:r>
        <w:rPr>
          <w:sz w:val="21"/>
        </w:rPr>
        <w:t>xxx</w:t>
      </w:r>
    </w:p>
    <w:p>
      <w:pPr>
        <w:pStyle w:val="9"/>
        <w:numPr>
          <w:ilvl w:val="0"/>
          <w:numId w:val="1"/>
        </w:numPr>
        <w:tabs>
          <w:tab w:val="left" w:pos="1554"/>
        </w:tabs>
        <w:spacing w:before="43" w:after="0" w:line="240" w:lineRule="auto"/>
        <w:ind w:left="1553" w:right="0" w:hanging="315"/>
        <w:jc w:val="left"/>
        <w:rPr>
          <w:sz w:val="21"/>
        </w:rPr>
      </w:pPr>
      <w:r>
        <w:rPr>
          <w:sz w:val="21"/>
        </w:rPr>
        <w:t>xxx</w:t>
      </w:r>
    </w:p>
    <w:p>
      <w:pPr>
        <w:pStyle w:val="9"/>
        <w:numPr>
          <w:ilvl w:val="0"/>
          <w:numId w:val="1"/>
        </w:numPr>
        <w:tabs>
          <w:tab w:val="left" w:pos="1554"/>
        </w:tabs>
        <w:spacing w:before="43" w:after="0" w:line="240" w:lineRule="auto"/>
        <w:ind w:left="1553" w:right="0" w:hanging="315"/>
        <w:jc w:val="left"/>
        <w:rPr>
          <w:sz w:val="21"/>
        </w:rPr>
      </w:pPr>
      <w:r>
        <w:rPr>
          <w:sz w:val="21"/>
        </w:rPr>
        <w:t>xx</w:t>
      </w:r>
    </w:p>
    <w:p>
      <w:pPr>
        <w:pStyle w:val="4"/>
        <w:spacing w:before="7"/>
        <w:rPr>
          <w:sz w:val="14"/>
        </w:rPr>
      </w:pPr>
    </w:p>
    <w:p>
      <w:pPr>
        <w:pStyle w:val="3"/>
        <w:spacing w:before="0"/>
        <w:ind w:right="672"/>
        <w:jc w:val="right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479425</wp:posOffset>
                </wp:positionH>
                <wp:positionV relativeFrom="paragraph">
                  <wp:posOffset>-5080</wp:posOffset>
                </wp:positionV>
                <wp:extent cx="1239520" cy="388620"/>
                <wp:effectExtent l="0" t="0" r="5080" b="3175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520" cy="388620"/>
                          <a:chOff x="756" y="-8"/>
                          <a:chExt cx="1952" cy="612"/>
                        </a:xfrm>
                      </wpg:grpSpPr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6" y="127"/>
                            <a:ext cx="1952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7"/>
                        <wps:cNvSpPr txBox="1"/>
                        <wps:spPr>
                          <a:xfrm>
                            <a:off x="756" y="-9"/>
                            <a:ext cx="1952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9" w:lineRule="exact"/>
                                <w:ind w:left="56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sz w:val="22"/>
                                </w:rPr>
                                <w:t xml:space="preserve">xxxx </w:t>
                              </w:r>
                              <w:r>
                                <w:rPr>
                                  <w:sz w:val="22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before="78" w:line="274" w:lineRule="exact"/>
                                <w:ind w:left="56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xxxxx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37.75pt;margin-top:-0.4pt;height:30.6pt;width:97.6pt;mso-position-horizontal-relative:page;z-index:251661312;mso-width-relative:page;mso-height-relative:page;" coordorigin="756,-8" coordsize="1952,612" o:gfxdata="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">
                <o:lock v:ext="edit" aspectratio="f"/>
                <v:shape id="图片 6" o:spid="_x0000_s1026" o:spt="75" alt="" type="#_x0000_t75" style="position:absolute;left:756;top:127;height:476;width:1952;" filled="f" o:preferrelative="t" stroked="f" coordsize="21600,21600" o:gfxdata="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goO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文本框 7" o:spid="_x0000_s1026" o:spt="202" type="#_x0000_t202" style="position:absolute;left:756;top:-9;height:612;width:195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9" w:lineRule="exact"/>
                          <w:ind w:left="56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sz w:val="22"/>
                          </w:rPr>
                          <w:t xml:space="preserve">xxxx </w:t>
                        </w:r>
                        <w:r>
                          <w:rPr>
                            <w:sz w:val="22"/>
                          </w:rPr>
                          <w:t>公司</w:t>
                        </w:r>
                      </w:p>
                      <w:p>
                        <w:pPr>
                          <w:spacing w:before="78" w:line="274" w:lineRule="exact"/>
                          <w:ind w:left="56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14"/>
        </w:rPr>
        <w:t xml:space="preserve">2019. </w:t>
      </w:r>
      <w:r>
        <w:t xml:space="preserve">7 - </w:t>
      </w:r>
      <w:r>
        <w:rPr>
          <w:spacing w:val="14"/>
        </w:rPr>
        <w:t>2020.</w:t>
      </w:r>
      <w:r>
        <w:rPr>
          <w:spacing w:val="-103"/>
        </w:rPr>
        <w:t xml:space="preserve"> </w:t>
      </w:r>
      <w:r>
        <w:t>6</w:t>
      </w:r>
    </w:p>
    <w:p>
      <w:pPr>
        <w:pStyle w:val="4"/>
        <w:spacing w:before="1"/>
        <w:rPr>
          <w:sz w:val="25"/>
        </w:rPr>
      </w:pPr>
    </w:p>
    <w:p>
      <w:pPr>
        <w:pStyle w:val="4"/>
        <w:spacing w:before="69"/>
        <w:ind w:left="1246"/>
      </w:pPr>
      <w:r>
        <w:t>带领前端团队五人</w:t>
      </w:r>
    </w:p>
    <w:p>
      <w:pPr>
        <w:pStyle w:val="9"/>
        <w:numPr>
          <w:ilvl w:val="0"/>
          <w:numId w:val="1"/>
        </w:numPr>
        <w:tabs>
          <w:tab w:val="left" w:pos="1561"/>
        </w:tabs>
        <w:spacing w:before="43" w:after="0" w:line="240" w:lineRule="auto"/>
        <w:ind w:left="1560" w:right="0" w:hanging="315"/>
        <w:jc w:val="left"/>
        <w:rPr>
          <w:sz w:val="21"/>
        </w:rPr>
      </w:pPr>
      <w:r>
        <w:rPr>
          <w:sz w:val="21"/>
        </w:rPr>
        <w:t>xxxx</w:t>
      </w:r>
    </w:p>
    <w:p>
      <w:pPr>
        <w:pStyle w:val="4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20"/>
          <w:pgMar w:top="0" w:right="620" w:bottom="0" w:left="340" w:header="720" w:footer="720" w:gutter="0"/>
          <w:cols w:space="720" w:num="1"/>
        </w:sectPr>
      </w:pPr>
    </w:p>
    <w:p>
      <w:pPr>
        <w:pStyle w:val="3"/>
        <w:spacing w:before="80"/>
        <w:ind w:left="989"/>
      </w:pPr>
      <w:r>
        <w:t>xxxx</w:t>
      </w:r>
    </w:p>
    <w:p>
      <w:pPr>
        <w:pStyle w:val="9"/>
        <w:numPr>
          <w:ilvl w:val="0"/>
          <w:numId w:val="1"/>
        </w:numPr>
        <w:tabs>
          <w:tab w:val="left" w:pos="1576"/>
        </w:tabs>
        <w:spacing w:before="67" w:after="0" w:line="240" w:lineRule="auto"/>
        <w:ind w:left="1575" w:right="0" w:hanging="316"/>
        <w:jc w:val="left"/>
        <w:rPr>
          <w:sz w:val="21"/>
        </w:rPr>
      </w:pPr>
      <w:r>
        <w:rPr>
          <w:sz w:val="21"/>
        </w:rPr>
        <w:t>xxxx</w:t>
      </w:r>
    </w:p>
    <w:p>
      <w:pPr>
        <w:pStyle w:val="3"/>
        <w:ind w:left="989"/>
      </w:pPr>
      <w:r>
        <w:br w:type="column"/>
      </w:r>
      <w:r>
        <w:rPr>
          <w:spacing w:val="14"/>
        </w:rPr>
        <w:t xml:space="preserve">2016. </w:t>
      </w:r>
      <w:r>
        <w:t xml:space="preserve">9 - </w:t>
      </w:r>
      <w:r>
        <w:rPr>
          <w:spacing w:val="14"/>
        </w:rPr>
        <w:t>2019.</w:t>
      </w:r>
      <w:r>
        <w:rPr>
          <w:spacing w:val="-103"/>
        </w:rPr>
        <w:t xml:space="preserve"> </w:t>
      </w:r>
      <w:r>
        <w:t>7</w:t>
      </w:r>
    </w:p>
    <w:p>
      <w:pPr>
        <w:spacing w:after="0"/>
        <w:sectPr>
          <w:type w:val="continuous"/>
          <w:pgSz w:w="11900" w:h="16820"/>
          <w:pgMar w:top="0" w:right="620" w:bottom="0" w:left="340" w:header="720" w:footer="720" w:gutter="0"/>
          <w:cols w:equalWidth="0" w:num="2">
            <w:col w:w="2037" w:space="5266"/>
            <w:col w:w="3637"/>
          </w:cols>
        </w:sectPr>
      </w:pPr>
    </w:p>
    <w:p>
      <w:pPr>
        <w:pStyle w:val="4"/>
        <w:ind w:left="123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457200"/>
                <wp:effectExtent l="0" t="0" r="0" b="0"/>
                <wp:wrapNone/>
                <wp:docPr id="2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457200"/>
                          <a:chOff x="0" y="0"/>
                          <a:chExt cx="11900" cy="720"/>
                        </a:xfrm>
                      </wpg:grpSpPr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10"/>
                        <wps:cNvSpPr txBox="1"/>
                        <wps:spPr>
                          <a:xfrm>
                            <a:off x="1077" y="148"/>
                            <a:ext cx="114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81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0pt;margin-top:0pt;height:36pt;width:595pt;mso-position-horizontal-relative:page;mso-position-vertical-relative:page;z-index:-251651072;mso-width-relative:page;mso-height-relative:page;" coordsize="11900,720" o:gfxdata="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">
                <o:lock v:ext="edit" aspectratio="f"/>
                <v:shape id="图片 9" o:spid="_x0000_s1026" o:spt="75" alt="" type="#_x0000_t75" style="position:absolute;left:0;top:0;height:720;width:11900;" filled="f" o:preferrelative="t" stroked="f" coordsize="21600,21600" o:gfxdata="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Ll8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文本框 10" o:spid="_x0000_s1026" o:spt="202" type="#_x0000_t202" style="position:absolute;left:1077;top:148;height:281;width:1141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1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6640195" cy="626745"/>
                <wp:effectExtent l="0" t="0" r="1905" b="8255"/>
                <wp:docPr id="1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195" cy="626745"/>
                          <a:chOff x="0" y="0"/>
                          <a:chExt cx="10457" cy="987"/>
                        </a:xfrm>
                      </wpg:grpSpPr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35"/>
                            <a:ext cx="437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6" y="873"/>
                            <a:ext cx="996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5" y="0"/>
                            <a:ext cx="1952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5"/>
                        <wps:cNvSpPr txBox="1"/>
                        <wps:spPr>
                          <a:xfrm>
                            <a:off x="0" y="0"/>
                            <a:ext cx="10457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52"/>
                                </w:tabs>
                                <w:spacing w:before="45"/>
                                <w:ind w:left="1451" w:right="0" w:hanging="31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xxxx</w:t>
                              </w:r>
                            </w:p>
                            <w:p>
                              <w:pPr>
                                <w:spacing w:before="12" w:line="240" w:lineRule="auto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5F91"/>
                                  <w:sz w:val="24"/>
                                </w:rPr>
                                <w:t>项 目 经 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49.35pt;width:522.85pt;" coordsize="10457,987" o:gfxdata="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">
                <o:lock v:ext="edit" aspectratio="f"/>
                <v:shape id="图片 12" o:spid="_x0000_s1026" o:spt="75" alt="" type="#_x0000_t75" style="position:absolute;left:0;top:535;height:437;width:437;" filled="f" o:preferrelative="t" stroked="f" coordsize="21600,21600" o:gfxdata="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G1+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13" o:spid="_x0000_s1026" o:spt="75" alt="" type="#_x0000_t75" style="position:absolute;left:496;top:873;height:113;width:9960;" filled="f" o:preferrelative="t" stroked="f" coordsize="21600,21600" o:gfxdata="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jT4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14" o:spid="_x0000_s1026" o:spt="75" alt="" type="#_x0000_t75" style="position:absolute;left:285;top:0;height:476;width:1952;" filled="f" o:preferrelative="t" stroked="f" coordsize="21600,21600" o:gfxdata="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RNU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文本框 15" o:spid="_x0000_s1026" o:spt="202" type="#_x0000_t202" style="position:absolute;left:0;top:0;height:987;width:10457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52"/>
                          </w:tabs>
                          <w:spacing w:before="45"/>
                          <w:ind w:left="1451" w:right="0" w:hanging="31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xxxx</w:t>
                        </w:r>
                      </w:p>
                      <w:p>
                        <w:pPr>
                          <w:spacing w:before="12"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57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65F91"/>
                            <w:sz w:val="24"/>
                          </w:rPr>
                          <w:t>项 目 经 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77"/>
        <w:ind w:left="1248"/>
      </w:pPr>
      <w:r>
        <w:t>xxxxx</w:t>
      </w:r>
    </w:p>
    <w:p>
      <w:pPr>
        <w:pStyle w:val="4"/>
        <w:spacing w:before="91" w:line="319" w:lineRule="auto"/>
        <w:ind w:left="1248" w:right="1174"/>
      </w:pPr>
      <w:r>
        <w:rPr>
          <w:w w:val="95"/>
        </w:rPr>
        <w:t xml:space="preserve">项目概述：该项目主要面向企业客户，用来对数据进行分析和加工，辅助公司运营并对销售   </w:t>
      </w:r>
      <w:r>
        <w:t>策略进行调整，整个平台包含基础数据分析、用户洞察、智能运营三个子系统</w:t>
      </w:r>
    </w:p>
    <w:p>
      <w:pPr>
        <w:pStyle w:val="4"/>
        <w:spacing w:before="2" w:line="319" w:lineRule="auto"/>
        <w:ind w:left="1248" w:right="6632"/>
      </w:pPr>
      <w:r>
        <w:t>技术选型：Vue2 全家桶+Element 负责内容：</w:t>
      </w:r>
    </w:p>
    <w:p>
      <w:pPr>
        <w:pStyle w:val="9"/>
        <w:numPr>
          <w:ilvl w:val="1"/>
          <w:numId w:val="1"/>
        </w:numPr>
        <w:tabs>
          <w:tab w:val="left" w:pos="2088"/>
          <w:tab w:val="left" w:pos="2089"/>
        </w:tabs>
        <w:spacing w:before="2" w:after="0" w:line="240" w:lineRule="auto"/>
        <w:ind w:left="2088" w:right="0" w:hanging="421"/>
        <w:jc w:val="left"/>
        <w:rPr>
          <w:sz w:val="21"/>
        </w:rPr>
      </w:pPr>
      <w:r>
        <w:rPr>
          <w:sz w:val="21"/>
        </w:rPr>
        <w:t>项目脚手架搭建</w:t>
      </w:r>
    </w:p>
    <w:p>
      <w:pPr>
        <w:pStyle w:val="9"/>
        <w:numPr>
          <w:ilvl w:val="1"/>
          <w:numId w:val="1"/>
        </w:numPr>
        <w:tabs>
          <w:tab w:val="left" w:pos="2088"/>
          <w:tab w:val="left" w:pos="2089"/>
        </w:tabs>
        <w:spacing w:before="89" w:after="0" w:line="240" w:lineRule="auto"/>
        <w:ind w:left="2088" w:right="0" w:hanging="421"/>
        <w:jc w:val="left"/>
        <w:rPr>
          <w:sz w:val="21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461645</wp:posOffset>
            </wp:positionH>
            <wp:positionV relativeFrom="paragraph">
              <wp:posOffset>39370</wp:posOffset>
            </wp:positionV>
            <wp:extent cx="1238885" cy="3016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1"/>
        </w:rPr>
        <w:t xml:space="preserve">三大系统 </w:t>
      </w:r>
      <w:r>
        <w:rPr>
          <w:sz w:val="21"/>
        </w:rPr>
        <w:t>sso</w:t>
      </w:r>
      <w:r>
        <w:rPr>
          <w:spacing w:val="-8"/>
          <w:sz w:val="21"/>
        </w:rPr>
        <w:t xml:space="preserve"> 单点登录以及整套权限方案设计</w:t>
      </w:r>
    </w:p>
    <w:p>
      <w:pPr>
        <w:pStyle w:val="9"/>
        <w:numPr>
          <w:ilvl w:val="1"/>
          <w:numId w:val="1"/>
        </w:numPr>
        <w:tabs>
          <w:tab w:val="left" w:pos="2088"/>
          <w:tab w:val="left" w:pos="2089"/>
        </w:tabs>
        <w:spacing w:before="91" w:after="0" w:line="319" w:lineRule="auto"/>
        <w:ind w:left="1248" w:right="5071" w:firstLine="420"/>
        <w:jc w:val="left"/>
        <w:rPr>
          <w:sz w:val="21"/>
        </w:rPr>
      </w:pPr>
      <w:r>
        <w:rPr>
          <w:w w:val="95"/>
          <w:sz w:val="21"/>
        </w:rPr>
        <w:t>复杂表单联动组件以及流程画布功能实现</w:t>
      </w:r>
      <w:r>
        <w:rPr>
          <w:sz w:val="21"/>
        </w:rPr>
        <w:t>项目难点：</w:t>
      </w:r>
    </w:p>
    <w:p>
      <w:pPr>
        <w:pStyle w:val="9"/>
        <w:numPr>
          <w:ilvl w:val="0"/>
          <w:numId w:val="3"/>
        </w:numPr>
        <w:tabs>
          <w:tab w:val="left" w:pos="2088"/>
          <w:tab w:val="left" w:pos="2089"/>
        </w:tabs>
        <w:spacing w:before="2" w:after="0" w:line="240" w:lineRule="auto"/>
        <w:ind w:left="2088" w:right="0" w:hanging="421"/>
        <w:jc w:val="left"/>
        <w:rPr>
          <w:sz w:val="21"/>
        </w:rPr>
      </w:pPr>
      <w:r>
        <w:rPr>
          <w:sz w:val="21"/>
        </w:rPr>
        <w:t>首屏看板支持拖拽调整位置和尺寸，多看板情况性能体验较差，白屏时间过长</w:t>
      </w:r>
    </w:p>
    <w:p>
      <w:pPr>
        <w:pStyle w:val="9"/>
        <w:numPr>
          <w:ilvl w:val="0"/>
          <w:numId w:val="3"/>
        </w:numPr>
        <w:tabs>
          <w:tab w:val="left" w:pos="2088"/>
          <w:tab w:val="left" w:pos="2089"/>
        </w:tabs>
        <w:spacing w:before="88" w:after="0" w:line="240" w:lineRule="auto"/>
        <w:ind w:left="2088" w:right="0" w:hanging="421"/>
        <w:jc w:val="left"/>
        <w:rPr>
          <w:sz w:val="21"/>
        </w:rPr>
      </w:pPr>
      <w:r>
        <w:rPr>
          <w:sz w:val="21"/>
        </w:rPr>
        <w:t>需要支持用户界面化配置复杂交互表单</w:t>
      </w:r>
    </w:p>
    <w:p>
      <w:pPr>
        <w:pStyle w:val="9"/>
        <w:numPr>
          <w:ilvl w:val="0"/>
          <w:numId w:val="3"/>
        </w:numPr>
        <w:tabs>
          <w:tab w:val="left" w:pos="2088"/>
          <w:tab w:val="left" w:pos="2089"/>
        </w:tabs>
        <w:spacing w:before="91" w:after="0" w:line="319" w:lineRule="auto"/>
        <w:ind w:left="1248" w:right="4440" w:firstLine="420"/>
        <w:jc w:val="left"/>
        <w:rPr>
          <w:sz w:val="21"/>
        </w:rPr>
      </w:pPr>
      <w:r>
        <w:rPr>
          <w:w w:val="95"/>
          <w:sz w:val="21"/>
        </w:rPr>
        <w:t xml:space="preserve">大数据量表格进行复杂合并操作，渲染性能问题 </w:t>
      </w:r>
      <w:r>
        <w:rPr>
          <w:sz w:val="21"/>
        </w:rPr>
        <w:t>项目成果：</w:t>
      </w:r>
    </w:p>
    <w:p>
      <w:pPr>
        <w:pStyle w:val="9"/>
        <w:numPr>
          <w:ilvl w:val="0"/>
          <w:numId w:val="4"/>
        </w:numPr>
        <w:tabs>
          <w:tab w:val="left" w:pos="1981"/>
        </w:tabs>
        <w:spacing w:before="2" w:after="0" w:line="240" w:lineRule="auto"/>
        <w:ind w:left="1980" w:right="0" w:hanging="313"/>
        <w:jc w:val="left"/>
        <w:rPr>
          <w:sz w:val="21"/>
        </w:rPr>
      </w:pPr>
      <w:r>
        <w:rPr>
          <w:sz w:val="21"/>
        </w:rPr>
        <w:t>8</w:t>
      </w:r>
      <w:r>
        <w:rPr>
          <w:spacing w:val="-8"/>
          <w:sz w:val="21"/>
        </w:rPr>
        <w:t xml:space="preserve"> 个月开发时间形成大数据产品矩阵，目前已经有五家客户接入私有化部署使用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20"/>
          <w:pgMar w:top="0" w:right="620" w:bottom="0" w:left="340" w:header="720" w:footer="720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1984"/>
        </w:tabs>
        <w:spacing w:before="26" w:after="0" w:line="240" w:lineRule="auto"/>
        <w:ind w:left="1983" w:right="0" w:hanging="313"/>
        <w:jc w:val="left"/>
        <w:rPr>
          <w:sz w:val="21"/>
        </w:rPr>
      </w:pPr>
      <w:r>
        <w:rPr>
          <w:spacing w:val="33"/>
          <w:sz w:val="21"/>
        </w:rPr>
        <w:t xml:space="preserve">通过首屏优化方案使看板白屏 </w:t>
      </w:r>
      <w:r>
        <w:rPr>
          <w:spacing w:val="6"/>
          <w:sz w:val="21"/>
        </w:rPr>
        <w:t>5s</w:t>
      </w:r>
      <w:r>
        <w:rPr>
          <w:spacing w:val="27"/>
          <w:sz w:val="21"/>
        </w:rPr>
        <w:t xml:space="preserve"> 以及拖动卡顿情况降低到 </w:t>
      </w:r>
      <w:r>
        <w:rPr>
          <w:spacing w:val="6"/>
          <w:sz w:val="21"/>
        </w:rPr>
        <w:t>1s</w:t>
      </w:r>
      <w:r>
        <w:rPr>
          <w:spacing w:val="-8"/>
          <w:sz w:val="21"/>
        </w:rPr>
        <w:t xml:space="preserve"> 內</w:t>
      </w:r>
    </w:p>
    <w:p>
      <w:pPr>
        <w:pStyle w:val="9"/>
        <w:numPr>
          <w:ilvl w:val="0"/>
          <w:numId w:val="4"/>
        </w:numPr>
        <w:tabs>
          <w:tab w:val="left" w:pos="1984"/>
        </w:tabs>
        <w:spacing w:before="88" w:after="0" w:line="240" w:lineRule="auto"/>
        <w:ind w:left="1983" w:right="0" w:hanging="313"/>
        <w:jc w:val="left"/>
        <w:rPr>
          <w:sz w:val="21"/>
        </w:rPr>
      </w:pPr>
      <w:r>
        <w:rPr>
          <w:spacing w:val="36"/>
          <w:sz w:val="21"/>
        </w:rPr>
        <w:t xml:space="preserve">大数据量展示相关页面的性能通过优化之后提升 </w:t>
      </w:r>
      <w:r>
        <w:rPr>
          <w:spacing w:val="7"/>
          <w:sz w:val="21"/>
        </w:rPr>
        <w:t>60</w:t>
      </w:r>
      <w:r>
        <w:rPr>
          <w:spacing w:val="-43"/>
          <w:sz w:val="21"/>
        </w:rPr>
        <w:t xml:space="preserve"> %</w:t>
      </w:r>
    </w:p>
    <w:p>
      <w:pPr>
        <w:pStyle w:val="4"/>
        <w:spacing w:before="12"/>
        <w:rPr>
          <w:sz w:val="24"/>
        </w:rPr>
      </w:pPr>
    </w:p>
    <w:p>
      <w:pPr>
        <w:pStyle w:val="4"/>
        <w:ind w:left="1277"/>
      </w:pPr>
      <w:r>
        <w:t>xxxxxx</w:t>
      </w:r>
    </w:p>
    <w:p>
      <w:pPr>
        <w:pStyle w:val="4"/>
        <w:spacing w:before="91" w:line="319" w:lineRule="auto"/>
        <w:ind w:left="1277" w:right="1145"/>
      </w:pPr>
      <w:r>
        <w:rPr>
          <w:w w:val="95"/>
        </w:rPr>
        <w:t xml:space="preserve">项目概述：该项目主要面向公司商务和财务人员使用，包含一键管理媒体账户、广告投放消   </w:t>
      </w:r>
      <w:r>
        <w:t>耗和财务审批、财务报表功能</w:t>
      </w:r>
    </w:p>
    <w:p>
      <w:pPr>
        <w:pStyle w:val="4"/>
        <w:spacing w:before="2"/>
        <w:ind w:left="1277"/>
      </w:pPr>
      <w:r>
        <w:t>负责内容：</w:t>
      </w:r>
    </w:p>
    <w:p>
      <w:pPr>
        <w:pStyle w:val="9"/>
        <w:numPr>
          <w:ilvl w:val="0"/>
          <w:numId w:val="5"/>
        </w:numPr>
        <w:tabs>
          <w:tab w:val="left" w:pos="2117"/>
          <w:tab w:val="left" w:pos="2118"/>
        </w:tabs>
        <w:spacing w:before="88" w:after="0" w:line="240" w:lineRule="auto"/>
        <w:ind w:left="2117" w:right="0" w:hanging="421"/>
        <w:jc w:val="left"/>
        <w:rPr>
          <w:sz w:val="21"/>
        </w:rPr>
      </w:pPr>
      <w:r>
        <w:rPr>
          <w:spacing w:val="-17"/>
          <w:sz w:val="21"/>
        </w:rPr>
        <w:t xml:space="preserve">代码 </w:t>
      </w:r>
      <w:r>
        <w:rPr>
          <w:sz w:val="21"/>
        </w:rPr>
        <w:t>review</w:t>
      </w:r>
      <w:r>
        <w:rPr>
          <w:spacing w:val="-8"/>
          <w:sz w:val="21"/>
        </w:rPr>
        <w:t xml:space="preserve"> 以及前端规范制定</w:t>
      </w:r>
    </w:p>
    <w:p>
      <w:pPr>
        <w:pStyle w:val="9"/>
        <w:numPr>
          <w:ilvl w:val="0"/>
          <w:numId w:val="5"/>
        </w:numPr>
        <w:tabs>
          <w:tab w:val="left" w:pos="2117"/>
          <w:tab w:val="left" w:pos="2118"/>
        </w:tabs>
        <w:spacing w:before="91" w:after="0" w:line="240" w:lineRule="auto"/>
        <w:ind w:left="2117" w:right="0" w:hanging="421"/>
        <w:jc w:val="left"/>
        <w:rPr>
          <w:sz w:val="21"/>
        </w:rPr>
      </w:pPr>
      <w:r>
        <w:rPr>
          <w:w w:val="95"/>
          <w:sz w:val="21"/>
        </w:rPr>
        <w:t>开发财务审批流程模块</w:t>
      </w:r>
    </w:p>
    <w:p>
      <w:pPr>
        <w:pStyle w:val="9"/>
        <w:numPr>
          <w:ilvl w:val="0"/>
          <w:numId w:val="5"/>
        </w:numPr>
        <w:tabs>
          <w:tab w:val="left" w:pos="2117"/>
          <w:tab w:val="left" w:pos="2118"/>
        </w:tabs>
        <w:spacing w:before="89" w:after="0" w:line="240" w:lineRule="auto"/>
        <w:ind w:left="2117" w:right="0" w:hanging="421"/>
        <w:jc w:val="left"/>
        <w:rPr>
          <w:sz w:val="21"/>
        </w:rPr>
      </w:pPr>
      <w:r>
        <w:rPr>
          <w:w w:val="95"/>
          <w:sz w:val="21"/>
        </w:rPr>
        <w:t>复杂财务报表组件开发</w:t>
      </w:r>
    </w:p>
    <w:p>
      <w:pPr>
        <w:pStyle w:val="9"/>
        <w:numPr>
          <w:ilvl w:val="0"/>
          <w:numId w:val="5"/>
        </w:numPr>
        <w:tabs>
          <w:tab w:val="left" w:pos="2117"/>
          <w:tab w:val="left" w:pos="2118"/>
        </w:tabs>
        <w:spacing w:before="91" w:after="0" w:line="319" w:lineRule="auto"/>
        <w:ind w:left="1277" w:right="6722" w:firstLine="420"/>
        <w:jc w:val="left"/>
        <w:rPr>
          <w:sz w:val="21"/>
        </w:rPr>
      </w:pPr>
      <w:r>
        <w:rPr>
          <w:spacing w:val="-2"/>
          <w:sz w:val="21"/>
        </w:rPr>
        <w:t>表格表单联动组件开发</w:t>
      </w:r>
      <w:r>
        <w:rPr>
          <w:sz w:val="21"/>
        </w:rPr>
        <w:t>项目难点：</w:t>
      </w:r>
    </w:p>
    <w:p>
      <w:pPr>
        <w:pStyle w:val="9"/>
        <w:numPr>
          <w:ilvl w:val="0"/>
          <w:numId w:val="6"/>
        </w:numPr>
        <w:tabs>
          <w:tab w:val="left" w:pos="2117"/>
          <w:tab w:val="left" w:pos="2118"/>
        </w:tabs>
        <w:spacing w:before="2" w:after="0" w:line="240" w:lineRule="auto"/>
        <w:ind w:left="2117" w:right="0" w:hanging="421"/>
        <w:jc w:val="left"/>
        <w:rPr>
          <w:sz w:val="21"/>
        </w:rPr>
      </w:pPr>
      <w:r>
        <w:rPr>
          <w:sz w:val="21"/>
        </w:rPr>
        <w:t>历史记录财务报表上传体积过大，上传过程等待时间长，用户体验较差</w:t>
      </w:r>
    </w:p>
    <w:p>
      <w:pPr>
        <w:pStyle w:val="9"/>
        <w:numPr>
          <w:ilvl w:val="0"/>
          <w:numId w:val="6"/>
        </w:numPr>
        <w:tabs>
          <w:tab w:val="left" w:pos="2117"/>
          <w:tab w:val="left" w:pos="2118"/>
        </w:tabs>
        <w:spacing w:before="88" w:after="0" w:line="321" w:lineRule="auto"/>
        <w:ind w:left="1277" w:right="5251" w:firstLine="420"/>
        <w:jc w:val="left"/>
        <w:rPr>
          <w:sz w:val="21"/>
        </w:rPr>
      </w:pPr>
      <w:r>
        <w:rPr>
          <w:w w:val="95"/>
          <w:sz w:val="21"/>
        </w:rPr>
        <w:t>财务报表多条件判断，合并行列较复杂</w:t>
      </w:r>
      <w:r>
        <w:rPr>
          <w:sz w:val="21"/>
        </w:rPr>
        <w:t>项目成果：</w:t>
      </w:r>
    </w:p>
    <w:p>
      <w:pPr>
        <w:pStyle w:val="9"/>
        <w:numPr>
          <w:ilvl w:val="0"/>
          <w:numId w:val="7"/>
        </w:numPr>
        <w:tabs>
          <w:tab w:val="left" w:pos="2117"/>
          <w:tab w:val="left" w:pos="2118"/>
        </w:tabs>
        <w:spacing w:before="0" w:after="0" w:line="266" w:lineRule="exact"/>
        <w:ind w:left="2117" w:right="0" w:hanging="421"/>
        <w:jc w:val="left"/>
        <w:rPr>
          <w:sz w:val="21"/>
        </w:rPr>
      </w:pPr>
      <w:r>
        <w:rPr>
          <w:spacing w:val="-2"/>
          <w:sz w:val="21"/>
        </w:rPr>
        <w:t xml:space="preserve">半年内完成四次迭代发版，包含历史数据以及新增项目执行单共计 </w:t>
      </w:r>
      <w:r>
        <w:rPr>
          <w:sz w:val="21"/>
        </w:rPr>
        <w:t>6</w:t>
      </w:r>
      <w:r>
        <w:rPr>
          <w:spacing w:val="-19"/>
          <w:sz w:val="21"/>
        </w:rPr>
        <w:t xml:space="preserve"> 万条</w:t>
      </w:r>
    </w:p>
    <w:p>
      <w:pPr>
        <w:pStyle w:val="9"/>
        <w:numPr>
          <w:ilvl w:val="0"/>
          <w:numId w:val="7"/>
        </w:numPr>
        <w:tabs>
          <w:tab w:val="left" w:pos="2117"/>
          <w:tab w:val="left" w:pos="2118"/>
        </w:tabs>
        <w:spacing w:before="91" w:after="0" w:line="240" w:lineRule="auto"/>
        <w:ind w:left="2117" w:right="0" w:hanging="421"/>
        <w:jc w:val="left"/>
        <w:rPr>
          <w:sz w:val="21"/>
        </w:rPr>
      </w:pPr>
      <w:r>
        <w:rPr>
          <w:spacing w:val="-2"/>
          <w:sz w:val="21"/>
        </w:rPr>
        <w:t xml:space="preserve">商务线上提单以及财务审批流程简化，公司整体投放效率提升百分之 </w:t>
      </w:r>
      <w:r>
        <w:rPr>
          <w:sz w:val="21"/>
        </w:rPr>
        <w:t>50</w:t>
      </w:r>
    </w:p>
    <w:p>
      <w:pPr>
        <w:pStyle w:val="4"/>
        <w:spacing w:before="10"/>
        <w:rPr>
          <w:sz w:val="28"/>
        </w:rPr>
      </w:pPr>
    </w:p>
    <w:p>
      <w:pPr>
        <w:pStyle w:val="4"/>
        <w:spacing w:before="1"/>
        <w:ind w:left="1277"/>
      </w:pPr>
      <w:r>
        <w:t>xxxxx组件库</w:t>
      </w:r>
    </w:p>
    <w:p>
      <w:pPr>
        <w:pStyle w:val="4"/>
        <w:spacing w:before="91" w:line="319" w:lineRule="auto"/>
        <w:ind w:left="1277" w:right="1142"/>
      </w:pPr>
      <w:r>
        <w:t>项目概述：一套公司级别前端通用组件库，方便公司各业务线快速进行二开并且保证基础 ui 风格统一</w:t>
      </w:r>
    </w:p>
    <w:p>
      <w:pPr>
        <w:pStyle w:val="4"/>
        <w:spacing w:before="1"/>
        <w:ind w:left="1277"/>
      </w:pPr>
      <w:r>
        <w:t>负责内容：</w:t>
      </w:r>
    </w:p>
    <w:p>
      <w:pPr>
        <w:pStyle w:val="9"/>
        <w:numPr>
          <w:ilvl w:val="0"/>
          <w:numId w:val="8"/>
        </w:numPr>
        <w:tabs>
          <w:tab w:val="left" w:pos="2117"/>
          <w:tab w:val="left" w:pos="2118"/>
        </w:tabs>
        <w:spacing w:before="89" w:after="0" w:line="240" w:lineRule="auto"/>
        <w:ind w:left="2117" w:right="0" w:hanging="421"/>
        <w:jc w:val="left"/>
        <w:rPr>
          <w:sz w:val="21"/>
        </w:rPr>
      </w:pPr>
      <w:r>
        <w:rPr>
          <w:sz w:val="21"/>
        </w:rPr>
        <w:t>组件库技术层面的设计</w:t>
      </w:r>
    </w:p>
    <w:p>
      <w:pPr>
        <w:pStyle w:val="9"/>
        <w:numPr>
          <w:ilvl w:val="0"/>
          <w:numId w:val="8"/>
        </w:numPr>
        <w:tabs>
          <w:tab w:val="left" w:pos="2117"/>
          <w:tab w:val="left" w:pos="2118"/>
        </w:tabs>
        <w:spacing w:before="91" w:after="0" w:line="240" w:lineRule="auto"/>
        <w:ind w:left="2117" w:right="0" w:hanging="421"/>
        <w:jc w:val="left"/>
        <w:rPr>
          <w:sz w:val="21"/>
        </w:rPr>
      </w:pPr>
      <w:r>
        <w:rPr>
          <w:sz w:val="21"/>
        </w:rPr>
        <w:t>Webpack</w:t>
      </w:r>
      <w:r>
        <w:rPr>
          <w:spacing w:val="-8"/>
          <w:sz w:val="21"/>
        </w:rPr>
        <w:t xml:space="preserve"> 个性化配置以及优化</w:t>
      </w:r>
    </w:p>
    <w:p>
      <w:pPr>
        <w:pStyle w:val="9"/>
        <w:numPr>
          <w:ilvl w:val="0"/>
          <w:numId w:val="8"/>
        </w:numPr>
        <w:tabs>
          <w:tab w:val="left" w:pos="2117"/>
          <w:tab w:val="left" w:pos="2118"/>
        </w:tabs>
        <w:spacing w:before="88" w:after="0" w:line="321" w:lineRule="auto"/>
        <w:ind w:left="1277" w:right="7142" w:firstLine="420"/>
        <w:jc w:val="left"/>
        <w:rPr>
          <w:sz w:val="21"/>
        </w:rPr>
      </w:pPr>
      <w:r>
        <w:rPr>
          <w:spacing w:val="-2"/>
          <w:sz w:val="21"/>
        </w:rPr>
        <w:t>表格基础组件开发</w:t>
      </w:r>
      <w:r>
        <w:rPr>
          <w:sz w:val="21"/>
        </w:rPr>
        <w:t>项目难点：</w:t>
      </w:r>
    </w:p>
    <w:p>
      <w:pPr>
        <w:pStyle w:val="9"/>
        <w:numPr>
          <w:ilvl w:val="0"/>
          <w:numId w:val="9"/>
        </w:numPr>
        <w:tabs>
          <w:tab w:val="left" w:pos="2117"/>
          <w:tab w:val="left" w:pos="2118"/>
        </w:tabs>
        <w:spacing w:before="0" w:after="0" w:line="266" w:lineRule="exact"/>
        <w:ind w:left="2117" w:right="0" w:hanging="421"/>
        <w:jc w:val="left"/>
        <w:rPr>
          <w:sz w:val="21"/>
        </w:rPr>
      </w:pPr>
      <w:r>
        <w:rPr>
          <w:sz w:val="21"/>
        </w:rPr>
        <w:t>需要进行多包项目管理，不同包在不同项目相互引入问题，本地开发如何调试</w:t>
      </w:r>
    </w:p>
    <w:p>
      <w:pPr>
        <w:pStyle w:val="9"/>
        <w:numPr>
          <w:ilvl w:val="0"/>
          <w:numId w:val="9"/>
        </w:numPr>
        <w:tabs>
          <w:tab w:val="left" w:pos="2117"/>
          <w:tab w:val="left" w:pos="2118"/>
        </w:tabs>
        <w:spacing w:before="91" w:after="0" w:line="240" w:lineRule="auto"/>
        <w:ind w:left="2117" w:right="0" w:hanging="421"/>
        <w:jc w:val="left"/>
        <w:rPr>
          <w:sz w:val="21"/>
        </w:rPr>
      </w:pPr>
      <w:r>
        <w:rPr>
          <w:sz w:val="21"/>
        </w:rPr>
        <w:t>打包的时间过长，包体积过大，冗余依赖包过多</w:t>
      </w:r>
    </w:p>
    <w:p>
      <w:pPr>
        <w:pStyle w:val="9"/>
        <w:numPr>
          <w:ilvl w:val="0"/>
          <w:numId w:val="9"/>
        </w:numPr>
        <w:tabs>
          <w:tab w:val="left" w:pos="2117"/>
          <w:tab w:val="left" w:pos="2118"/>
        </w:tabs>
        <w:spacing w:before="89" w:after="0" w:line="240" w:lineRule="auto"/>
        <w:ind w:left="2117" w:right="0" w:hanging="421"/>
        <w:jc w:val="left"/>
        <w:rPr>
          <w:sz w:val="21"/>
        </w:rPr>
      </w:pPr>
      <w:r>
        <w:rPr>
          <w:sz w:val="21"/>
        </w:rPr>
        <w:t>大数据表格渲染以及操作卡顿</w:t>
      </w:r>
    </w:p>
    <w:p>
      <w:pPr>
        <w:pStyle w:val="9"/>
        <w:numPr>
          <w:ilvl w:val="0"/>
          <w:numId w:val="9"/>
        </w:numPr>
        <w:tabs>
          <w:tab w:val="left" w:pos="2117"/>
          <w:tab w:val="left" w:pos="2118"/>
        </w:tabs>
        <w:spacing w:before="91" w:after="0" w:line="319" w:lineRule="auto"/>
        <w:ind w:left="1277" w:right="7142" w:firstLine="420"/>
        <w:jc w:val="left"/>
        <w:rPr>
          <w:sz w:val="21"/>
        </w:rPr>
      </w:pPr>
      <w:r>
        <w:rPr>
          <w:spacing w:val="-2"/>
          <w:sz w:val="21"/>
        </w:rPr>
        <w:t>虚拟滚动条的实现</w:t>
      </w:r>
      <w:r>
        <w:rPr>
          <w:sz w:val="21"/>
        </w:rPr>
        <w:t>项目成果：</w:t>
      </w:r>
    </w:p>
    <w:p>
      <w:pPr>
        <w:pStyle w:val="4"/>
        <w:tabs>
          <w:tab w:val="left" w:pos="2117"/>
        </w:tabs>
        <w:spacing w:before="2" w:line="386" w:lineRule="auto"/>
        <w:ind w:left="1330" w:right="2570" w:firstLine="367"/>
      </w:pPr>
      <w:r>
        <w:t>1.</w:t>
      </w:r>
      <w:r>
        <w:tab/>
      </w:r>
      <w:r>
        <w:rPr>
          <w:spacing w:val="-3"/>
        </w:rPr>
        <w:t xml:space="preserve">业务线基于该组件库进行二次开发，提升了公司内部 </w:t>
      </w:r>
      <w:r>
        <w:t>50%的开发效率xxxxxx登录平台</w:t>
      </w:r>
    </w:p>
    <w:p>
      <w:pPr>
        <w:pStyle w:val="4"/>
        <w:spacing w:line="197" w:lineRule="exact"/>
        <w:ind w:left="1330"/>
      </w:pPr>
      <w:r>
        <w:t>项目概述：目的是将公司八大业务线统一集成起来，形成统一登录和支付入口，包括云事业</w:t>
      </w:r>
    </w:p>
    <w:p>
      <w:pPr>
        <w:pStyle w:val="4"/>
        <w:spacing w:before="88" w:line="321" w:lineRule="auto"/>
        <w:ind w:left="1330" w:right="7298"/>
      </w:pPr>
      <w:r>
        <w:t>部、教育、医疗、交通等负责内容：</w:t>
      </w:r>
    </w:p>
    <w:p>
      <w:pPr>
        <w:pStyle w:val="9"/>
        <w:numPr>
          <w:ilvl w:val="0"/>
          <w:numId w:val="10"/>
        </w:numPr>
        <w:tabs>
          <w:tab w:val="left" w:pos="2170"/>
          <w:tab w:val="left" w:pos="2171"/>
        </w:tabs>
        <w:spacing w:before="0" w:after="0" w:line="266" w:lineRule="exact"/>
        <w:ind w:left="2170" w:right="0" w:hanging="421"/>
        <w:jc w:val="left"/>
        <w:rPr>
          <w:sz w:val="21"/>
        </w:rPr>
      </w:pPr>
      <w:r>
        <w:rPr>
          <w:sz w:val="21"/>
        </w:rPr>
        <w:t>云计算、存储、监控相关模块的开发</w:t>
      </w:r>
    </w:p>
    <w:p>
      <w:pPr>
        <w:pStyle w:val="9"/>
        <w:numPr>
          <w:ilvl w:val="0"/>
          <w:numId w:val="10"/>
        </w:numPr>
        <w:tabs>
          <w:tab w:val="left" w:pos="2170"/>
          <w:tab w:val="left" w:pos="2171"/>
        </w:tabs>
        <w:spacing w:before="91" w:after="0" w:line="319" w:lineRule="auto"/>
        <w:ind w:left="1330" w:right="5829" w:firstLine="420"/>
        <w:jc w:val="left"/>
        <w:rPr>
          <w:sz w:val="21"/>
        </w:rPr>
      </w:pPr>
      <w:r>
        <w:rPr>
          <w:spacing w:val="-1"/>
          <w:sz w:val="21"/>
        </w:rPr>
        <w:t>开发云事业部配套的微信小程序</w:t>
      </w:r>
      <w:r>
        <w:rPr>
          <w:sz w:val="21"/>
        </w:rPr>
        <w:t>项目难点：</w:t>
      </w:r>
    </w:p>
    <w:p>
      <w:pPr>
        <w:pStyle w:val="9"/>
        <w:numPr>
          <w:ilvl w:val="0"/>
          <w:numId w:val="11"/>
        </w:numPr>
        <w:tabs>
          <w:tab w:val="left" w:pos="2170"/>
          <w:tab w:val="left" w:pos="2171"/>
        </w:tabs>
        <w:spacing w:before="2" w:after="0" w:line="240" w:lineRule="auto"/>
        <w:ind w:left="2170" w:right="0" w:hanging="421"/>
        <w:jc w:val="left"/>
        <w:rPr>
          <w:sz w:val="21"/>
        </w:rPr>
      </w:pPr>
      <w:r>
        <w:rPr>
          <w:sz w:val="21"/>
        </w:rPr>
        <w:t>页面水印功能实现</w:t>
      </w:r>
    </w:p>
    <w:p>
      <w:pPr>
        <w:pStyle w:val="9"/>
        <w:numPr>
          <w:ilvl w:val="0"/>
          <w:numId w:val="11"/>
        </w:numPr>
        <w:tabs>
          <w:tab w:val="left" w:pos="2170"/>
          <w:tab w:val="left" w:pos="2171"/>
        </w:tabs>
        <w:spacing w:before="89" w:after="0" w:line="321" w:lineRule="auto"/>
        <w:ind w:left="1330" w:right="2258" w:firstLine="420"/>
        <w:jc w:val="left"/>
        <w:rPr>
          <w:sz w:val="21"/>
        </w:rPr>
      </w:pPr>
      <w:r>
        <w:rPr>
          <w:w w:val="95"/>
          <w:sz w:val="21"/>
        </w:rPr>
        <w:t xml:space="preserve">页面多地配置大数据下拉框需要支撑无限下拉加搜索，导致浏览器卡顿  </w:t>
      </w:r>
      <w:r>
        <w:rPr>
          <w:sz w:val="21"/>
        </w:rPr>
        <w:t>项目成果：</w:t>
      </w:r>
    </w:p>
    <w:p>
      <w:pPr>
        <w:pStyle w:val="4"/>
        <w:tabs>
          <w:tab w:val="left" w:pos="2170"/>
        </w:tabs>
        <w:spacing w:line="266" w:lineRule="exact"/>
        <w:ind w:left="1750"/>
      </w:pPr>
      <w:r>
        <w:t>1.</w:t>
      </w:r>
      <w:r>
        <w:tab/>
      </w:r>
      <w:r>
        <w:rPr>
          <w:spacing w:val="-4"/>
        </w:rPr>
        <w:t xml:space="preserve">统一平台产品上线后为公司带来 </w:t>
      </w:r>
      <w:r>
        <w:t>20%销售额增长</w:t>
      </w:r>
    </w:p>
    <w:p>
      <w:pPr>
        <w:pStyle w:val="4"/>
        <w:spacing w:before="12"/>
        <w:rPr>
          <w:sz w:val="29"/>
        </w:rPr>
      </w:pPr>
    </w:p>
    <w:p>
      <w:pPr>
        <w:pStyle w:val="4"/>
        <w:ind w:left="152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640195" cy="288290"/>
                <wp:effectExtent l="0" t="0" r="1905" b="3810"/>
                <wp:docPr id="21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195" cy="288290"/>
                          <a:chOff x="0" y="0"/>
                          <a:chExt cx="10457" cy="454"/>
                        </a:xfrm>
                      </wpg:grpSpPr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4" y="340"/>
                            <a:ext cx="996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19"/>
                        <wps:cNvSpPr txBox="1"/>
                        <wps:spPr>
                          <a:xfrm>
                            <a:off x="0" y="0"/>
                            <a:ext cx="1045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01" w:lineRule="exact"/>
                                <w:ind w:left="5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5F91"/>
                                  <w:sz w:val="24"/>
                                </w:rPr>
                                <w:t>教 育 背 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" o:spid="_x0000_s1026" o:spt="203" style="height:22.7pt;width:522.85pt;" coordsize="10457,454" o:gfxdata="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">
                <o:lock v:ext="edit" aspectratio="f"/>
                <v:shape id="图片 17" o:spid="_x0000_s1026" o:spt="75" alt="" type="#_x0000_t75" style="position:absolute;left:0;top:0;height:419;width:426;" filled="f" o:preferrelative="t" stroked="f" coordsize="21600,21600" o:gfxdata="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jrw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18" o:spid="_x0000_s1026" o:spt="75" alt="" type="#_x0000_t75" style="position:absolute;left:494;top:340;height:113;width:9963;" filled="f" o:preferrelative="t" stroked="f" coordsize="21600,21600" o:gfxdata="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3i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文本框 19" o:spid="_x0000_s1026" o:spt="202" type="#_x0000_t202" style="position:absolute;left:0;top:0;height:454;width:10457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01" w:lineRule="exact"/>
                          <w:ind w:left="5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65F91"/>
                            <w:sz w:val="24"/>
                          </w:rPr>
                          <w:t>教 育 背 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20"/>
          <w:pgMar w:top="0" w:right="620" w:bottom="0" w:left="340" w:header="720" w:footer="720" w:gutter="0"/>
          <w:cols w:space="720" w:num="1"/>
        </w:sectPr>
      </w:pPr>
    </w:p>
    <w:p>
      <w:pPr>
        <w:spacing w:before="78"/>
        <w:ind w:left="773" w:right="0" w:firstLine="0"/>
        <w:jc w:val="left"/>
        <w:rPr>
          <w:sz w:val="22"/>
        </w:rPr>
      </w:pPr>
      <w:r>
        <w:rPr>
          <w:sz w:val="22"/>
        </w:rPr>
        <w:t>xxx大学</w:t>
      </w:r>
    </w:p>
    <w:p>
      <w:pPr>
        <w:pStyle w:val="2"/>
        <w:spacing w:line="281" w:lineRule="exact"/>
        <w:ind w:left="773"/>
      </w:pPr>
      <w:r>
        <w:br w:type="column"/>
      </w:r>
      <w:r>
        <w:t xml:space="preserve">20xx </w:t>
      </w:r>
      <w:r>
        <w:rPr>
          <w:rFonts w:ascii="Calibri" w:hAnsi="Calibri"/>
        </w:rPr>
        <w:t xml:space="preserve">– </w:t>
      </w:r>
      <w:r>
        <w:t>20xx</w:t>
      </w:r>
    </w:p>
    <w:p>
      <w:pPr>
        <w:pStyle w:val="3"/>
        <w:spacing w:before="17"/>
        <w:ind w:left="773"/>
      </w:pPr>
      <w:r>
        <w:t>xxx专业</w:t>
      </w:r>
    </w:p>
    <w:sectPr>
      <w:type w:val="continuous"/>
      <w:pgSz w:w="11900" w:h="16820"/>
      <w:pgMar w:top="0" w:right="620" w:bottom="0" w:left="340" w:header="720" w:footer="720" w:gutter="0"/>
      <w:cols w:equalWidth="0" w:num="2">
        <w:col w:w="1589" w:space="6616"/>
        <w:col w:w="273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2170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305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932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808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8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436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312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88" w:hanging="420"/>
      </w:pPr>
      <w:rPr>
        <w:rFonts w:hint="default"/>
        <w:lang w:val="en-US" w:eastAsia="zh-CN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117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300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88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76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4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3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4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9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76" w:hanging="420"/>
      </w:pPr>
      <w:rPr>
        <w:rFonts w:hint="default"/>
        <w:lang w:val="en-US" w:eastAsia="zh-CN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980" w:hanging="312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876" w:hanging="312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772" w:hanging="312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668" w:hanging="31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564" w:hanging="31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460" w:hanging="31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356" w:hanging="31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52" w:hanging="31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48" w:hanging="312"/>
      </w:pPr>
      <w:rPr>
        <w:rFonts w:hint="default"/>
        <w:lang w:val="en-US" w:eastAsia="zh-CN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451" w:hanging="315"/>
      </w:pPr>
      <w:rPr>
        <w:rFonts w:hint="default" w:ascii="宋体" w:hAnsi="宋体" w:eastAsia="宋体" w:cs="宋体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359" w:hanging="31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259" w:hanging="31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159" w:hanging="31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058" w:hanging="31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958" w:hanging="31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858" w:hanging="31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757" w:hanging="31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57" w:hanging="315"/>
      </w:pPr>
      <w:rPr>
        <w:rFonts w:hint="default"/>
        <w:lang w:val="en-US" w:eastAsia="zh-CN" w:bidi="ar-SA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553" w:hanging="315"/>
      </w:pPr>
      <w:rPr>
        <w:rFonts w:hint="default" w:ascii="宋体" w:hAnsi="宋体" w:eastAsia="宋体" w:cs="宋体"/>
        <w:w w:val="98"/>
        <w:sz w:val="21"/>
        <w:szCs w:val="21"/>
        <w:lang w:val="en-US" w:eastAsia="zh-CN" w:bidi="ar-SA"/>
      </w:rPr>
    </w:lvl>
    <w:lvl w:ilvl="1" w:tentative="0">
      <w:start w:val="1"/>
      <w:numFmt w:val="decimal"/>
      <w:lvlText w:val="%2."/>
      <w:lvlJc w:val="left"/>
      <w:pPr>
        <w:ind w:left="2088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06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048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033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017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00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98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971" w:hanging="420"/>
      </w:pPr>
      <w:rPr>
        <w:rFonts w:hint="default"/>
        <w:lang w:val="en-US" w:eastAsia="zh-CN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2117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300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88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76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4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3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4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9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76" w:hanging="420"/>
      </w:pPr>
      <w:rPr>
        <w:rFonts w:hint="default"/>
        <w:lang w:val="en-US" w:eastAsia="zh-CN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117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300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88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76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4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3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4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9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76" w:hanging="420"/>
      </w:pPr>
      <w:rPr>
        <w:rFonts w:hint="default"/>
        <w:lang w:val="en-US" w:eastAsia="zh-CN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117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300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88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76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4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3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4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9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76" w:hanging="420"/>
      </w:pPr>
      <w:rPr>
        <w:rFonts w:hint="default"/>
        <w:lang w:val="en-US" w:eastAsia="zh-CN" w:bidi="ar-SA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2170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305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932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808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8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436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312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88" w:hanging="420"/>
      </w:pPr>
      <w:rPr>
        <w:rFonts w:hint="default"/>
        <w:lang w:val="en-US" w:eastAsia="zh-CN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088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966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852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738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2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396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82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68" w:hanging="420"/>
      </w:pPr>
      <w:rPr>
        <w:rFonts w:hint="default"/>
        <w:lang w:val="en-US" w:eastAsia="zh-CN" w:bidi="ar-SA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2117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300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88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76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64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53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4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9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176" w:hanging="420"/>
      </w:pPr>
      <w:rPr>
        <w:rFonts w:hint="default"/>
        <w:lang w:val="en-US" w:eastAsia="zh-CN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4ED04824"/>
    <w:rsid w:val="70961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684"/>
      <w:outlineLvl w:val="1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3">
    <w:name w:val="heading 2"/>
    <w:basedOn w:val="1"/>
    <w:qFormat/>
    <w:uiPriority w:val="1"/>
    <w:pPr>
      <w:spacing w:before="70"/>
      <w:outlineLvl w:val="2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5">
    <w:name w:val="Title"/>
    <w:basedOn w:val="1"/>
    <w:qFormat/>
    <w:uiPriority w:val="1"/>
    <w:pPr>
      <w:ind w:left="1457"/>
    </w:pPr>
    <w:rPr>
      <w:rFonts w:ascii="宋体" w:hAnsi="宋体" w:eastAsia="宋体" w:cs="宋体"/>
      <w:sz w:val="44"/>
      <w:szCs w:val="44"/>
      <w:lang w:val="en-US" w:eastAsia="zh-CN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91"/>
      <w:ind w:left="2117" w:hanging="421"/>
    </w:pPr>
    <w:rPr>
      <w:rFonts w:ascii="宋体" w:hAnsi="宋体" w:eastAsia="宋体" w:cs="宋体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2023-09-27T10:15:00Z</dcterms:created>
  <dc:creator>admim</dc:creator>
  <cp:lastModifiedBy>。。</cp:lastModifiedBy>
  <dcterms:modified xsi:type="dcterms:W3CDTF">2023-09-27T10:17:04Z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KSOProductBuildVer">
    <vt:lpwstr>2052-12.1.0.15374</vt:lpwstr>
  </property>
  <property fmtid="{D5CDD505-2E9C-101B-9397-08002B2CF9AE}" pid="4" name="ICV">
    <vt:lpwstr>A97082C3C3FF413FA1CB526B0615E09D_13</vt:lpwstr>
  </property>
</Properties>
</file>